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281F" w14:textId="77777777" w:rsidR="00926D71" w:rsidRDefault="00440B36">
      <w:pPr>
        <w:pStyle w:val="Title"/>
      </w:pPr>
      <w:r>
        <w:t>Phishing Simulation Report</w:t>
      </w:r>
    </w:p>
    <w:p w14:paraId="58F8ECBA" w14:textId="77777777" w:rsidR="00926D71" w:rsidRDefault="00440B36">
      <w:r>
        <w:t>Conducted by: [Your Name]</w:t>
      </w:r>
    </w:p>
    <w:p w14:paraId="609E6FA3" w14:textId="77777777" w:rsidR="00926D71" w:rsidRDefault="00440B36">
      <w:r>
        <w:t>Tool Used: Social Engineering Toolkit (SET)</w:t>
      </w:r>
    </w:p>
    <w:p w14:paraId="392DB8C6" w14:textId="77777777" w:rsidR="00926D71" w:rsidRDefault="00440B36">
      <w:r>
        <w:t>Platform: Kali Linux (VM)</w:t>
      </w:r>
    </w:p>
    <w:p w14:paraId="2A1667BC" w14:textId="77777777" w:rsidR="00926D71" w:rsidRDefault="00440B36">
      <w:r>
        <w:t>Date: [Insert Date]</w:t>
      </w:r>
    </w:p>
    <w:p w14:paraId="38966F0A" w14:textId="77777777" w:rsidR="00926D71" w:rsidRDefault="00440B36">
      <w:pPr>
        <w:pStyle w:val="Heading1"/>
      </w:pPr>
      <w:r>
        <w:t>Objective</w:t>
      </w:r>
    </w:p>
    <w:p w14:paraId="7E2EA101" w14:textId="77777777" w:rsidR="00926D71" w:rsidRDefault="00440B36">
      <w:r>
        <w:t xml:space="preserve">To simulate a phishing attack in a controlled environment to understand the tactics used by </w:t>
      </w:r>
      <w:r>
        <w:t>malicious actors, demonstrate the risk of credential harvesting, and raise awareness about phishing threats within a secure and ethical lab setup.</w:t>
      </w:r>
    </w:p>
    <w:p w14:paraId="5DE3A36A" w14:textId="77777777" w:rsidR="00926D71" w:rsidRDefault="00440B36">
      <w:pPr>
        <w:pStyle w:val="Heading1"/>
      </w:pPr>
      <w:r>
        <w:t>Tools &amp; Environment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6D71" w14:paraId="07997EEC" w14:textId="77777777">
        <w:tc>
          <w:tcPr>
            <w:tcW w:w="4320" w:type="dxa"/>
          </w:tcPr>
          <w:p w14:paraId="010103AF" w14:textId="77777777" w:rsidR="00926D71" w:rsidRDefault="00440B36">
            <w:r>
              <w:t>Component</w:t>
            </w:r>
          </w:p>
        </w:tc>
        <w:tc>
          <w:tcPr>
            <w:tcW w:w="4320" w:type="dxa"/>
          </w:tcPr>
          <w:p w14:paraId="1EF712D0" w14:textId="77777777" w:rsidR="00926D71" w:rsidRDefault="00440B36">
            <w:r>
              <w:t>Description</w:t>
            </w:r>
          </w:p>
        </w:tc>
      </w:tr>
      <w:tr w:rsidR="00926D71" w14:paraId="43BE1238" w14:textId="77777777">
        <w:tc>
          <w:tcPr>
            <w:tcW w:w="4320" w:type="dxa"/>
          </w:tcPr>
          <w:p w14:paraId="26A6DC0B" w14:textId="77777777" w:rsidR="00926D71" w:rsidRDefault="00440B36">
            <w:r>
              <w:t>OS</w:t>
            </w:r>
          </w:p>
        </w:tc>
        <w:tc>
          <w:tcPr>
            <w:tcW w:w="4320" w:type="dxa"/>
          </w:tcPr>
          <w:p w14:paraId="6A546BF2" w14:textId="77777777" w:rsidR="00926D71" w:rsidRDefault="00440B36">
            <w:r>
              <w:t>Kali Linux (running in VirtualBox)</w:t>
            </w:r>
          </w:p>
        </w:tc>
      </w:tr>
      <w:tr w:rsidR="00926D71" w14:paraId="1D77EA69" w14:textId="77777777">
        <w:tc>
          <w:tcPr>
            <w:tcW w:w="4320" w:type="dxa"/>
          </w:tcPr>
          <w:p w14:paraId="6DCDD4C5" w14:textId="77777777" w:rsidR="00926D71" w:rsidRDefault="00440B36">
            <w:r>
              <w:t>Tool</w:t>
            </w:r>
          </w:p>
        </w:tc>
        <w:tc>
          <w:tcPr>
            <w:tcW w:w="4320" w:type="dxa"/>
          </w:tcPr>
          <w:p w14:paraId="0C686F06" w14:textId="77777777" w:rsidR="00926D71" w:rsidRDefault="00440B36">
            <w:r>
              <w:t>SET - Social Engineering Toolkit</w:t>
            </w:r>
          </w:p>
        </w:tc>
      </w:tr>
      <w:tr w:rsidR="00926D71" w14:paraId="25EEB4CD" w14:textId="77777777">
        <w:tc>
          <w:tcPr>
            <w:tcW w:w="4320" w:type="dxa"/>
          </w:tcPr>
          <w:p w14:paraId="1C687E96" w14:textId="77777777" w:rsidR="00926D71" w:rsidRDefault="00440B36">
            <w:r>
              <w:t>Target Site</w:t>
            </w:r>
          </w:p>
        </w:tc>
        <w:tc>
          <w:tcPr>
            <w:tcW w:w="4320" w:type="dxa"/>
          </w:tcPr>
          <w:p w14:paraId="6FCCFC0F" w14:textId="77777777" w:rsidR="00926D71" w:rsidRDefault="00440B36">
            <w:r>
              <w:t>http://testphp.vulnweb.com/login.php (cloned locally for simulation)</w:t>
            </w:r>
          </w:p>
        </w:tc>
      </w:tr>
      <w:tr w:rsidR="00926D71" w14:paraId="63AB2004" w14:textId="77777777">
        <w:tc>
          <w:tcPr>
            <w:tcW w:w="4320" w:type="dxa"/>
          </w:tcPr>
          <w:p w14:paraId="519ADEC9" w14:textId="77777777" w:rsidR="00926D71" w:rsidRDefault="00440B36">
            <w:r>
              <w:t>Network Type</w:t>
            </w:r>
          </w:p>
        </w:tc>
        <w:tc>
          <w:tcPr>
            <w:tcW w:w="4320" w:type="dxa"/>
          </w:tcPr>
          <w:p w14:paraId="3D619558" w14:textId="77777777" w:rsidR="00926D71" w:rsidRDefault="00440B36">
            <w:r>
              <w:t>Localhost (192.168.x.x)</w:t>
            </w:r>
          </w:p>
        </w:tc>
      </w:tr>
      <w:tr w:rsidR="00926D71" w14:paraId="23A6AC72" w14:textId="77777777">
        <w:tc>
          <w:tcPr>
            <w:tcW w:w="4320" w:type="dxa"/>
          </w:tcPr>
          <w:p w14:paraId="36F82B7F" w14:textId="77777777" w:rsidR="00926D71" w:rsidRDefault="00440B36">
            <w:r>
              <w:t>Simulation Scope</w:t>
            </w:r>
          </w:p>
        </w:tc>
        <w:tc>
          <w:tcPr>
            <w:tcW w:w="4320" w:type="dxa"/>
          </w:tcPr>
          <w:p w14:paraId="69A96C25" w14:textId="77777777" w:rsidR="00926D71" w:rsidRDefault="00440B36">
            <w:r>
              <w:t>Private lab environment only</w:t>
            </w:r>
          </w:p>
        </w:tc>
      </w:tr>
    </w:tbl>
    <w:p w14:paraId="4C32658F" w14:textId="77777777" w:rsidR="00926D71" w:rsidRDefault="00440B36">
      <w:pPr>
        <w:pStyle w:val="Heading1"/>
      </w:pPr>
      <w:r>
        <w:t>Methodology</w:t>
      </w:r>
    </w:p>
    <w:p w14:paraId="446EF81D" w14:textId="331FA1C9" w:rsidR="00926D71" w:rsidRDefault="00440B36">
      <w:r>
        <w:t>1. Launching SET:</w:t>
      </w:r>
      <w:r>
        <w:br/>
        <w:t xml:space="preserve">   sudo setoolkit</w:t>
      </w:r>
      <w:r>
        <w:br/>
      </w:r>
      <w:r>
        <w:br/>
        <w:t xml:space="preserve">2. Attack Vector </w:t>
      </w:r>
      <w:r>
        <w:t>Selection:</w:t>
      </w:r>
      <w:r>
        <w:br/>
        <w:t xml:space="preserve">   - [1] Social-Engineering Attacks</w:t>
      </w:r>
      <w:r>
        <w:br/>
        <w:t xml:space="preserve">   - [2] Website Attack Vectors</w:t>
      </w:r>
      <w:r>
        <w:br/>
        <w:t xml:space="preserve">   - [3] Credential Harvester Attack Method</w:t>
      </w:r>
      <w:r>
        <w:br/>
        <w:t xml:space="preserve">   - [2] Site Cloner</w:t>
      </w:r>
      <w:r>
        <w:br/>
      </w:r>
      <w:r>
        <w:br/>
        <w:t>3. Cloning Target Website:</w:t>
      </w:r>
      <w:r>
        <w:br/>
        <w:t xml:space="preserve">   - Target: http://testphp.vulnweb.com/login.php</w:t>
      </w:r>
      <w:r>
        <w:br/>
      </w:r>
      <w:r>
        <w:lastRenderedPageBreak/>
        <w:t xml:space="preserve">   - SET cloned the login page locally</w:t>
      </w:r>
      <w:r>
        <w:br/>
        <w:t xml:space="preserve">   - Harvested credentials from simulated input</w:t>
      </w:r>
      <w:r>
        <w:br/>
      </w:r>
      <w:r>
        <w:br/>
        <w:t>4. Testing the Link:</w:t>
      </w:r>
      <w:r>
        <w:br/>
        <w:t xml:space="preserve">   - Hosted page at: </w:t>
      </w:r>
      <w:r>
        <w:t>http://192.168.1.</w:t>
      </w:r>
      <w:r w:rsidR="00A56883">
        <w:t>2</w:t>
      </w:r>
      <w:r w:rsidR="00E9148B">
        <w:t xml:space="preserve">1 </w:t>
      </w:r>
      <w:r>
        <w:t>(local IP)</w:t>
      </w:r>
      <w:r>
        <w:br/>
        <w:t xml:space="preserve">   - Accessed from another browser/device in the same network</w:t>
      </w:r>
      <w:r>
        <w:br/>
        <w:t xml:space="preserve">   - Entered test credentials:</w:t>
      </w:r>
      <w:r>
        <w:br/>
        <w:t xml:space="preserve">     - Username: testuser</w:t>
      </w:r>
      <w:r>
        <w:br/>
        <w:t xml:space="preserve">     - Password: password123</w:t>
      </w:r>
      <w:r>
        <w:br/>
      </w:r>
      <w:r>
        <w:br/>
        <w:t>5. Result Observed in Terminal:</w:t>
      </w:r>
      <w:r>
        <w:br/>
        <w:t xml:space="preserve">   [*] WE GOT A HIT!</w:t>
      </w:r>
      <w:r>
        <w:br/>
        <w:t xml:space="preserve">   [*] Username: </w:t>
      </w:r>
      <w:r w:rsidR="00C26128">
        <w:t>bharatgupta@gmail.com</w:t>
      </w:r>
      <w:r>
        <w:br/>
        <w:t xml:space="preserve">   [*] Password: </w:t>
      </w:r>
      <w:r w:rsidR="00C26128">
        <w:t>FUTUREIN</w:t>
      </w:r>
      <w:r w:rsidR="00E9148B">
        <w:t>TERN_CS@</w:t>
      </w:r>
    </w:p>
    <w:p w14:paraId="70315037" w14:textId="77777777" w:rsidR="00926D71" w:rsidRDefault="00440B36">
      <w:pPr>
        <w:pStyle w:val="Heading1"/>
      </w:pPr>
      <w:r>
        <w:t>Simulation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6D71" w14:paraId="579F1F4A" w14:textId="77777777">
        <w:tc>
          <w:tcPr>
            <w:tcW w:w="4320" w:type="dxa"/>
          </w:tcPr>
          <w:p w14:paraId="2EDF4C76" w14:textId="77777777" w:rsidR="00926D71" w:rsidRDefault="00440B36">
            <w:r>
              <w:t>Metric</w:t>
            </w:r>
          </w:p>
        </w:tc>
        <w:tc>
          <w:tcPr>
            <w:tcW w:w="4320" w:type="dxa"/>
          </w:tcPr>
          <w:p w14:paraId="478515B8" w14:textId="77777777" w:rsidR="00926D71" w:rsidRDefault="00440B36">
            <w:r>
              <w:t>Count</w:t>
            </w:r>
          </w:p>
        </w:tc>
      </w:tr>
      <w:tr w:rsidR="00926D71" w14:paraId="5143D7AB" w14:textId="77777777">
        <w:tc>
          <w:tcPr>
            <w:tcW w:w="4320" w:type="dxa"/>
          </w:tcPr>
          <w:p w14:paraId="0E8045DC" w14:textId="77777777" w:rsidR="00926D71" w:rsidRDefault="00440B36">
            <w:r>
              <w:t>Pages Cloned</w:t>
            </w:r>
          </w:p>
        </w:tc>
        <w:tc>
          <w:tcPr>
            <w:tcW w:w="4320" w:type="dxa"/>
          </w:tcPr>
          <w:p w14:paraId="6A04B294" w14:textId="77777777" w:rsidR="00926D71" w:rsidRDefault="00440B36">
            <w:r>
              <w:t>1</w:t>
            </w:r>
          </w:p>
        </w:tc>
      </w:tr>
      <w:tr w:rsidR="00926D71" w14:paraId="0170F2A3" w14:textId="77777777">
        <w:tc>
          <w:tcPr>
            <w:tcW w:w="4320" w:type="dxa"/>
          </w:tcPr>
          <w:p w14:paraId="32B59749" w14:textId="77777777" w:rsidR="00926D71" w:rsidRDefault="00440B36">
            <w:r>
              <w:t>Credentials Submitted</w:t>
            </w:r>
          </w:p>
        </w:tc>
        <w:tc>
          <w:tcPr>
            <w:tcW w:w="4320" w:type="dxa"/>
          </w:tcPr>
          <w:p w14:paraId="7B798F07" w14:textId="77777777" w:rsidR="00926D71" w:rsidRDefault="00440B36">
            <w:r>
              <w:t>1 (Simulated)</w:t>
            </w:r>
          </w:p>
        </w:tc>
      </w:tr>
      <w:tr w:rsidR="00926D71" w14:paraId="2271AA50" w14:textId="77777777">
        <w:tc>
          <w:tcPr>
            <w:tcW w:w="4320" w:type="dxa"/>
          </w:tcPr>
          <w:p w14:paraId="65190AB0" w14:textId="77777777" w:rsidR="00926D71" w:rsidRDefault="00440B36">
            <w:r>
              <w:t>Phishing Link Accessed</w:t>
            </w:r>
          </w:p>
        </w:tc>
        <w:tc>
          <w:tcPr>
            <w:tcW w:w="4320" w:type="dxa"/>
          </w:tcPr>
          <w:p w14:paraId="0CBBF9FA" w14:textId="77777777" w:rsidR="00926D71" w:rsidRDefault="00440B36">
            <w:r>
              <w:t>✅</w:t>
            </w:r>
            <w:r>
              <w:t xml:space="preserve"> Successfully accessed on LAN</w:t>
            </w:r>
          </w:p>
        </w:tc>
      </w:tr>
      <w:tr w:rsidR="00926D71" w14:paraId="074EC5E5" w14:textId="77777777">
        <w:tc>
          <w:tcPr>
            <w:tcW w:w="4320" w:type="dxa"/>
          </w:tcPr>
          <w:p w14:paraId="7D9F8544" w14:textId="77777777" w:rsidR="00926D71" w:rsidRDefault="00440B36">
            <w:r>
              <w:t>Email Spoofing Sent</w:t>
            </w:r>
          </w:p>
        </w:tc>
        <w:tc>
          <w:tcPr>
            <w:tcW w:w="4320" w:type="dxa"/>
          </w:tcPr>
          <w:p w14:paraId="6BC88979" w14:textId="77777777" w:rsidR="00926D71" w:rsidRDefault="00440B36">
            <w:r>
              <w:t>❌</w:t>
            </w:r>
            <w:r>
              <w:t xml:space="preserve"> Not included (optional step)</w:t>
            </w:r>
          </w:p>
        </w:tc>
      </w:tr>
    </w:tbl>
    <w:p w14:paraId="740A9B0F" w14:textId="77777777" w:rsidR="00926D71" w:rsidRDefault="00440B36">
      <w:pPr>
        <w:pStyle w:val="Heading1"/>
      </w:pPr>
      <w:r>
        <w:t>Ethical Scope</w:t>
      </w:r>
    </w:p>
    <w:p w14:paraId="55EB897B" w14:textId="77777777" w:rsidR="00926D71" w:rsidRDefault="00440B36">
      <w:r>
        <w:t>✅</w:t>
      </w:r>
      <w:r>
        <w:t xml:space="preserve"> This simulation was executed entirely within a private virtual lab.</w:t>
      </w:r>
      <w:r>
        <w:br/>
        <w:t>❌ No real users, emails, or external targets were involved.</w:t>
      </w:r>
      <w:r>
        <w:br/>
        <w:t>✅ The cloned site was accessed only on the local IP address.</w:t>
      </w:r>
    </w:p>
    <w:p w14:paraId="48061743" w14:textId="77777777" w:rsidR="00926D71" w:rsidRDefault="00440B36">
      <w:pPr>
        <w:pStyle w:val="Heading1"/>
      </w:pPr>
      <w:r>
        <w:t>Key Learnings</w:t>
      </w:r>
    </w:p>
    <w:p w14:paraId="2CB74E8A" w14:textId="77777777" w:rsidR="00926D71" w:rsidRDefault="00440B36">
      <w:r>
        <w:t>- Credential harvesting simulations are powerful tools for security awareness training.</w:t>
      </w:r>
      <w:r>
        <w:br/>
        <w:t>- Even a simple cloned login page can deceive users if not trained.</w:t>
      </w:r>
      <w:r>
        <w:br/>
        <w:t>- Ethical hacking must always be confined to permitted environments.</w:t>
      </w:r>
    </w:p>
    <w:p w14:paraId="0F4CDEE0" w14:textId="77777777" w:rsidR="00926D71" w:rsidRDefault="00440B36">
      <w:pPr>
        <w:pStyle w:val="Heading1"/>
      </w:pPr>
      <w:r>
        <w:t>Recommendations</w:t>
      </w:r>
    </w:p>
    <w:p w14:paraId="130EE994" w14:textId="77777777" w:rsidR="00926D71" w:rsidRDefault="00440B36">
      <w:r>
        <w:t>- Implement email filtering and anti-phishing software</w:t>
      </w:r>
      <w:r>
        <w:br/>
        <w:t>- Train employees to recognize social engineering tactics</w:t>
      </w:r>
      <w:r>
        <w:br/>
      </w:r>
      <w:r>
        <w:lastRenderedPageBreak/>
        <w:t>- Use Multi-Factor Authentication (MFA) to reduce risk</w:t>
      </w:r>
      <w:r>
        <w:br/>
        <w:t>- Conduct regular phishing simulation exercises with tools like Gophish or SET</w:t>
      </w:r>
    </w:p>
    <w:p w14:paraId="3E23A111" w14:textId="77777777" w:rsidR="00926D71" w:rsidRDefault="00440B36">
      <w:pPr>
        <w:pStyle w:val="Heading1"/>
      </w:pPr>
      <w:r>
        <w:t>Attachments (Optional)</w:t>
      </w:r>
    </w:p>
    <w:p w14:paraId="77E6DBE5" w14:textId="77777777" w:rsidR="00926D71" w:rsidRDefault="00440B36">
      <w:r>
        <w:t>- Screenshots of terminal</w:t>
      </w:r>
      <w:r>
        <w:br/>
        <w:t>- Image of cloned page</w:t>
      </w:r>
      <w:r>
        <w:br/>
        <w:t>- Sample phishing email (if crafted)</w:t>
      </w:r>
    </w:p>
    <w:sectPr w:rsidR="00926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221800">
    <w:abstractNumId w:val="8"/>
  </w:num>
  <w:num w:numId="2" w16cid:durableId="1034578132">
    <w:abstractNumId w:val="6"/>
  </w:num>
  <w:num w:numId="3" w16cid:durableId="198709313">
    <w:abstractNumId w:val="5"/>
  </w:num>
  <w:num w:numId="4" w16cid:durableId="2039966349">
    <w:abstractNumId w:val="4"/>
  </w:num>
  <w:num w:numId="5" w16cid:durableId="22681197">
    <w:abstractNumId w:val="7"/>
  </w:num>
  <w:num w:numId="6" w16cid:durableId="1183739998">
    <w:abstractNumId w:val="3"/>
  </w:num>
  <w:num w:numId="7" w16cid:durableId="357589951">
    <w:abstractNumId w:val="2"/>
  </w:num>
  <w:num w:numId="8" w16cid:durableId="1645042366">
    <w:abstractNumId w:val="1"/>
  </w:num>
  <w:num w:numId="9" w16cid:durableId="7223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B36"/>
    <w:rsid w:val="008B14CD"/>
    <w:rsid w:val="008B366C"/>
    <w:rsid w:val="00926D71"/>
    <w:rsid w:val="00A56883"/>
    <w:rsid w:val="00AA1D8D"/>
    <w:rsid w:val="00B47730"/>
    <w:rsid w:val="00C26128"/>
    <w:rsid w:val="00CB0664"/>
    <w:rsid w:val="00E91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39EBF"/>
  <w14:defaultImageDpi w14:val="300"/>
  <w15:docId w15:val="{538B6E5D-66BB-7B42-BFB5-B8EBA094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914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Bharat Gupta</cp:lastModifiedBy>
  <cp:revision>2</cp:revision>
  <dcterms:created xsi:type="dcterms:W3CDTF">2025-06-11T18:46:00Z</dcterms:created>
  <dcterms:modified xsi:type="dcterms:W3CDTF">2025-06-11T18:46:00Z</dcterms:modified>
  <cp:category/>
</cp:coreProperties>
</file>